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C9BC6" w14:textId="77777777" w:rsidR="00D46189" w:rsidRDefault="00D46189" w:rsidP="00D46189">
      <w:pPr>
        <w:pStyle w:val="Heading1"/>
      </w:pPr>
      <w:r>
        <w:t xml:space="preserve">Abi Assefa </w:t>
      </w:r>
    </w:p>
    <w:p w14:paraId="5F60A723" w14:textId="77777777" w:rsidR="00D46189" w:rsidRDefault="00D46189" w:rsidP="00D46189">
      <w:r>
        <w:t>Mobile 2403559279</w:t>
      </w:r>
    </w:p>
    <w:p w14:paraId="19F8CA00" w14:textId="77777777" w:rsidR="00D46189" w:rsidRPr="00897716" w:rsidRDefault="00D46189" w:rsidP="00D46189">
      <w:r>
        <w:t>Email maretu@gmail.com</w:t>
      </w:r>
    </w:p>
    <w:p w14:paraId="1504D2B2" w14:textId="77777777" w:rsidR="007026D0" w:rsidRDefault="00D46189">
      <w:pPr>
        <w:pStyle w:val="Heading2"/>
      </w:pPr>
      <w:r>
        <w:t>About Me</w:t>
      </w:r>
    </w:p>
    <w:p w14:paraId="7513B633" w14:textId="0B6E2613" w:rsidR="007026D0" w:rsidRDefault="00D46189">
      <w:r>
        <w:t xml:space="preserve">I'm Abi Assefa, a dedicated and passionate Data Scientist with a rich educational background in Information Technology and Computer Science. My journey in technology has spanned across continents—from India to </w:t>
      </w:r>
      <w:r>
        <w:t>Ethiopia—culminating in an Associate Degree of Applied Science in Information Technology from the Career Technical Institute, completed in February 2024.</w:t>
      </w:r>
    </w:p>
    <w:p w14:paraId="1041C3EF" w14:textId="77777777" w:rsidR="007026D0" w:rsidRDefault="00D46189">
      <w:pPr>
        <w:pStyle w:val="Heading2"/>
      </w:pPr>
      <w:r>
        <w:t>Experience</w:t>
      </w:r>
    </w:p>
    <w:p w14:paraId="46064F9C" w14:textId="77777777" w:rsidR="007026D0" w:rsidRDefault="00D46189">
      <w:pPr>
        <w:pStyle w:val="Heading3"/>
      </w:pPr>
      <w:r>
        <w:t>Design, Develop &amp; Digital Marketing, 2023 - Present</w:t>
      </w:r>
    </w:p>
    <w:p w14:paraId="7B28FED1" w14:textId="77777777" w:rsidR="007026D0" w:rsidRDefault="00D46189">
      <w:r>
        <w:t>Elshadai Services LLC, Arlington, VA</w:t>
      </w:r>
    </w:p>
    <w:p w14:paraId="6EC48E63" w14:textId="77777777" w:rsidR="007026D0" w:rsidRDefault="00D46189">
      <w:r>
        <w:t>Enhance the online presence and visibility of client businesses through strategic website development and digital marketing initiatives. Utilized SEO best practices to optimize website content for organic search ranking, resulting in increased online visibility and reach. Managed a team of trained professionals proficient in tools like Semrush, leveraging their expertise to deliver tailored services to clients. Provided comprehensive website management services, ensuring optimal performance and functionalit</w:t>
      </w:r>
      <w:r>
        <w:t>y across various platforms. Implemented cutting-edge technologies and digital marketing strategies to expand client reach and engagement, driving business growth and success. Fostered strong client relationships through effective communication, collaboration, and delivering results that exceeded expectations.</w:t>
      </w:r>
    </w:p>
    <w:p w14:paraId="05974C8D" w14:textId="77777777" w:rsidR="007026D0" w:rsidRDefault="00D46189">
      <w:pPr>
        <w:pStyle w:val="Heading3"/>
      </w:pPr>
      <w:r>
        <w:t>Computer Technician &amp; IT Trainer</w:t>
      </w:r>
    </w:p>
    <w:p w14:paraId="186075F2" w14:textId="77777777" w:rsidR="007026D0" w:rsidRDefault="00D46189">
      <w:r>
        <w:t>Hexagen, Addis Ababa, Ethiopia</w:t>
      </w:r>
    </w:p>
    <w:p w14:paraId="47998BA5" w14:textId="77777777" w:rsidR="007026D0" w:rsidRDefault="00D46189">
      <w:r>
        <w:t>Provided technical support and maintenance services for computer systems. Conducted IT training sessions, educating clients on software usage and troubleshooting techniques. Demonstrated proficiency in resolving hardware and software issues promptly and efficiently. Developed training materials and resources to facilitate effective learning experiences. Fostered positive client relationships through attentive support and clear communication.</w:t>
      </w:r>
    </w:p>
    <w:p w14:paraId="688F24C3" w14:textId="77777777" w:rsidR="007026D0" w:rsidRDefault="00D46189">
      <w:pPr>
        <w:pStyle w:val="Heading3"/>
      </w:pPr>
      <w:r>
        <w:t>Database Developer</w:t>
      </w:r>
    </w:p>
    <w:p w14:paraId="5682354A" w14:textId="77777777" w:rsidR="007026D0" w:rsidRDefault="00D46189">
      <w:r>
        <w:t>Sandu Work, Addis Ababa, Ethiopia</w:t>
      </w:r>
    </w:p>
    <w:p w14:paraId="5C4339AA" w14:textId="77777777" w:rsidR="007026D0" w:rsidRDefault="00D46189">
      <w:r>
        <w:t xml:space="preserve">Designed and developed a comprehensive database system using PHP language and PostgreSQL database management system. Implemented data integration techniques to ensure seamless flow and organization of information within the database. Took charge of </w:t>
      </w:r>
      <w:r>
        <w:lastRenderedPageBreak/>
        <w:t>database administration, ensuring its smooth operation and performance optimization over a span of one year and six months. Created individual web portals for a workforce of 100 employees, providing each with personalized access to relevant data and resources. Collaborated with the finance department to streamline payment management processes within the database system. Demonstrated proficiency in PHP programming language and PostgreSQL database management, contributing to the efficient functioning of the o</w:t>
      </w:r>
      <w:r>
        <w:t>rganization's data infrastructure.</w:t>
      </w:r>
    </w:p>
    <w:p w14:paraId="1A080A2C" w14:textId="77777777" w:rsidR="007026D0" w:rsidRDefault="00D46189">
      <w:pPr>
        <w:pStyle w:val="Heading2"/>
      </w:pPr>
      <w:r>
        <w:t>Education</w:t>
      </w:r>
    </w:p>
    <w:p w14:paraId="417B048A" w14:textId="77777777" w:rsidR="007026D0" w:rsidRDefault="00D46189">
      <w:pPr>
        <w:pStyle w:val="Heading3"/>
      </w:pPr>
      <w:r>
        <w:t>Associate Degree in Applied Science in Information Technology, 2022 - 2024</w:t>
      </w:r>
    </w:p>
    <w:p w14:paraId="2769F1B5" w14:textId="77777777" w:rsidR="007026D0" w:rsidRDefault="00D46189">
      <w:r>
        <w:t>Career Technical Institute, Washington, D.C.</w:t>
      </w:r>
    </w:p>
    <w:p w14:paraId="266A82D9" w14:textId="77777777" w:rsidR="007026D0" w:rsidRDefault="00D46189">
      <w:r>
        <w:t>Achieved an Associate Degree of Applied Science in Information Technology, honing skills in network administration, software development, and IT project management.</w:t>
      </w:r>
    </w:p>
    <w:p w14:paraId="5F2A8D5B" w14:textId="77777777" w:rsidR="007026D0" w:rsidRDefault="00D46189">
      <w:pPr>
        <w:pStyle w:val="Heading3"/>
      </w:pPr>
      <w:r>
        <w:t>B.Sc. in Computer Science, 2006 - 2009</w:t>
      </w:r>
    </w:p>
    <w:p w14:paraId="7E7DC3AE" w14:textId="77777777" w:rsidR="007026D0" w:rsidRDefault="00D46189">
      <w:r>
        <w:t>University of Pune, Pune, India</w:t>
      </w:r>
    </w:p>
    <w:p w14:paraId="39C8F26E" w14:textId="77777777" w:rsidR="007026D0" w:rsidRDefault="00D46189">
      <w:r>
        <w:t>Studied a range of subjects including Computer Programming and Data Structures, achieving proficiency in theoretical and practical aspects of computer science.</w:t>
      </w:r>
    </w:p>
    <w:p w14:paraId="6D09487D" w14:textId="77777777" w:rsidR="007026D0" w:rsidRDefault="00D46189">
      <w:pPr>
        <w:pStyle w:val="Heading3"/>
      </w:pPr>
      <w:r>
        <w:t>Certificate in Computer Hardware &amp; Networking, February - May 2009</w:t>
      </w:r>
    </w:p>
    <w:p w14:paraId="182EDE25" w14:textId="77777777" w:rsidR="007026D0" w:rsidRDefault="00D46189">
      <w:r>
        <w:t>D-TEK Computer Labs, Pune, India</w:t>
      </w:r>
    </w:p>
    <w:p w14:paraId="590CF94C" w14:textId="77777777" w:rsidR="007026D0" w:rsidRDefault="00D46189">
      <w:r>
        <w:t>Completed a specialized course in Computer Hardware &amp; Networking, gaining hands-on experience in managing and troubleshooting computer systems and networks.</w:t>
      </w:r>
    </w:p>
    <w:p w14:paraId="61C4B9DD" w14:textId="77777777" w:rsidR="007026D0" w:rsidRDefault="00D46189">
      <w:pPr>
        <w:pStyle w:val="Heading3"/>
      </w:pPr>
      <w:r>
        <w:t>B.Sc. Pre-Engineering, 2005</w:t>
      </w:r>
    </w:p>
    <w:p w14:paraId="531B4AA5" w14:textId="77777777" w:rsidR="007026D0" w:rsidRDefault="00D46189">
      <w:r>
        <w:t>Addis Ababa University, Addis Ababa, Ethiopia</w:t>
      </w:r>
    </w:p>
    <w:p w14:paraId="590B8357" w14:textId="77777777" w:rsidR="007026D0" w:rsidRDefault="00D46189">
      <w:r>
        <w:t>Studied foundational engineering courses as part of a Pre-Engineering program, preparing for advanced studies in technical fields.</w:t>
      </w:r>
    </w:p>
    <w:p w14:paraId="29BA93EC" w14:textId="77777777" w:rsidR="007026D0" w:rsidRDefault="00D46189">
      <w:pPr>
        <w:pStyle w:val="Heading2"/>
      </w:pPr>
      <w:r>
        <w:t>Skills</w:t>
      </w:r>
    </w:p>
    <w:p w14:paraId="75C98D1D" w14:textId="77777777" w:rsidR="007026D0" w:rsidRDefault="00D46189">
      <w:pPr>
        <w:pStyle w:val="Heading3"/>
      </w:pPr>
      <w:r>
        <w:t>Professional Skills</w:t>
      </w:r>
    </w:p>
    <w:p w14:paraId="50377D35" w14:textId="77777777" w:rsidR="007026D0" w:rsidRDefault="00D46189">
      <w:pPr>
        <w:pStyle w:val="ListBullet"/>
      </w:pPr>
      <w:r>
        <w:t>SEO Marketing</w:t>
      </w:r>
    </w:p>
    <w:p w14:paraId="7BCB34D7" w14:textId="77777777" w:rsidR="007026D0" w:rsidRDefault="00D46189">
      <w:pPr>
        <w:pStyle w:val="ListBullet"/>
      </w:pPr>
      <w:r>
        <w:t>Statistical Analysis</w:t>
      </w:r>
    </w:p>
    <w:p w14:paraId="3DB70D19" w14:textId="77777777" w:rsidR="007026D0" w:rsidRDefault="00D46189">
      <w:pPr>
        <w:pStyle w:val="ListBullet"/>
      </w:pPr>
      <w:r>
        <w:t>Web Development</w:t>
      </w:r>
    </w:p>
    <w:p w14:paraId="327E4EA0" w14:textId="77777777" w:rsidR="007026D0" w:rsidRDefault="00D46189">
      <w:pPr>
        <w:pStyle w:val="ListBullet"/>
      </w:pPr>
      <w:r>
        <w:t>Network Security</w:t>
      </w:r>
    </w:p>
    <w:p w14:paraId="329B2219" w14:textId="77777777" w:rsidR="007026D0" w:rsidRDefault="00D46189">
      <w:pPr>
        <w:pStyle w:val="ListBullet"/>
      </w:pPr>
      <w:r>
        <w:t>Photoshop</w:t>
      </w:r>
    </w:p>
    <w:p w14:paraId="0477E7FC" w14:textId="77777777" w:rsidR="007026D0" w:rsidRDefault="00D46189">
      <w:pPr>
        <w:pStyle w:val="ListBullet"/>
      </w:pPr>
      <w:r>
        <w:t>User Interface Design</w:t>
      </w:r>
    </w:p>
    <w:p w14:paraId="070B6C4B" w14:textId="77777777" w:rsidR="007026D0" w:rsidRDefault="00D46189">
      <w:pPr>
        <w:pStyle w:val="Heading3"/>
      </w:pPr>
      <w:r>
        <w:t>Languages</w:t>
      </w:r>
    </w:p>
    <w:p w14:paraId="5C462022" w14:textId="77777777" w:rsidR="007026D0" w:rsidRDefault="00D46189">
      <w:pPr>
        <w:pStyle w:val="ListBullet"/>
      </w:pPr>
      <w:r>
        <w:t>HTML</w:t>
      </w:r>
    </w:p>
    <w:p w14:paraId="094B9C9C" w14:textId="77777777" w:rsidR="007026D0" w:rsidRDefault="00D46189">
      <w:pPr>
        <w:pStyle w:val="ListBullet"/>
      </w:pPr>
      <w:r>
        <w:lastRenderedPageBreak/>
        <w:t>CSS</w:t>
      </w:r>
    </w:p>
    <w:p w14:paraId="34C3C17F" w14:textId="77777777" w:rsidR="007026D0" w:rsidRDefault="00D46189">
      <w:pPr>
        <w:pStyle w:val="ListBullet"/>
      </w:pPr>
      <w:r>
        <w:t>JavaScript</w:t>
      </w:r>
    </w:p>
    <w:p w14:paraId="54E30126" w14:textId="77777777" w:rsidR="007026D0" w:rsidRDefault="00D46189">
      <w:pPr>
        <w:pStyle w:val="ListBullet"/>
      </w:pPr>
      <w:r>
        <w:t>Python</w:t>
      </w:r>
    </w:p>
    <w:p w14:paraId="23AFEABE" w14:textId="77777777" w:rsidR="007026D0" w:rsidRDefault="00D46189">
      <w:pPr>
        <w:pStyle w:val="ListBullet"/>
      </w:pPr>
      <w:r>
        <w:t>PHP</w:t>
      </w:r>
    </w:p>
    <w:p w14:paraId="2ECD4FFE" w14:textId="77777777" w:rsidR="007026D0" w:rsidRDefault="00D46189">
      <w:pPr>
        <w:pStyle w:val="ListBullet"/>
      </w:pPr>
      <w:r>
        <w:t>React js</w:t>
      </w:r>
    </w:p>
    <w:sectPr w:rsidR="007026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7809781">
    <w:abstractNumId w:val="8"/>
  </w:num>
  <w:num w:numId="2" w16cid:durableId="241766300">
    <w:abstractNumId w:val="6"/>
  </w:num>
  <w:num w:numId="3" w16cid:durableId="354156776">
    <w:abstractNumId w:val="5"/>
  </w:num>
  <w:num w:numId="4" w16cid:durableId="1488979160">
    <w:abstractNumId w:val="4"/>
  </w:num>
  <w:num w:numId="5" w16cid:durableId="447893550">
    <w:abstractNumId w:val="7"/>
  </w:num>
  <w:num w:numId="6" w16cid:durableId="1938126531">
    <w:abstractNumId w:val="3"/>
  </w:num>
  <w:num w:numId="7" w16cid:durableId="1045367501">
    <w:abstractNumId w:val="2"/>
  </w:num>
  <w:num w:numId="8" w16cid:durableId="1076436714">
    <w:abstractNumId w:val="1"/>
  </w:num>
  <w:num w:numId="9" w16cid:durableId="1838380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2A38"/>
    <w:rsid w:val="0015074B"/>
    <w:rsid w:val="0029639D"/>
    <w:rsid w:val="00326F90"/>
    <w:rsid w:val="007026D0"/>
    <w:rsid w:val="00AA1D8D"/>
    <w:rsid w:val="00B47730"/>
    <w:rsid w:val="00CB0664"/>
    <w:rsid w:val="00D461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432EBD"/>
  <w14:defaultImageDpi w14:val="300"/>
  <w15:docId w15:val="{EF997CEE-AF4C-4181-BFEC-68CB5AC22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abi Assefa</cp:lastModifiedBy>
  <cp:revision>2</cp:revision>
  <dcterms:created xsi:type="dcterms:W3CDTF">2024-05-13T19:35:00Z</dcterms:created>
  <dcterms:modified xsi:type="dcterms:W3CDTF">2024-05-13T19:35:00Z</dcterms:modified>
  <cp:category/>
</cp:coreProperties>
</file>